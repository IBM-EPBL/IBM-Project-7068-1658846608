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12D109" wp14:textId="77777777" w14:paraId="6AAD5023">
      <w:pPr>
        <w:spacing w:after="8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8"/>
          <w:szCs w:val="48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24F23A0A" wp14:editId="7777777">
            <wp:simplePos x="0" y="0"/>
            <wp:positionH relativeFrom="column">
              <wp:posOffset>5043170</wp:posOffset>
            </wp:positionH>
            <wp:positionV relativeFrom="page">
              <wp:posOffset>956310</wp:posOffset>
            </wp:positionV>
            <wp:extent cx="1248410" cy="1561465"/>
            <wp:effectExtent l="0" t="0" r="31750" b="23495"/>
            <wp:wrapTight wrapText="bothSides">
              <wp:wrapPolygon>
                <wp:start x="0" y="0"/>
                <wp:lineTo x="0" y="21293"/>
                <wp:lineTo x="21358" y="21293"/>
                <wp:lineTo x="21358" y="0"/>
                <wp:lineTo x="0" y="0"/>
              </wp:wrapPolygon>
            </wp:wrapTight>
            <wp:docPr id="2036293443" name="Picture 2036293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3443" name="Picture 203629344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E12D109" w:rsidR="3C2E5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BLESSING V</w:t>
      </w:r>
      <w:r w:rsidRPr="0E12D109" w:rsidR="3C2E5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</w:t>
      </w:r>
    </w:p>
    <w:p xmlns:wp14="http://schemas.microsoft.com/office/word/2010/wordml" w:rsidP="0E12D109" w14:paraId="7F517E31" wp14:textId="655429F2">
      <w:pPr>
        <w:spacing w:after="8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3C2E5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  <w:t>BE, ECE</w:t>
      </w:r>
      <w:r w:rsidRPr="0E12D109" w:rsidR="3C2E5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48"/>
          <w:szCs w:val="4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 </w:t>
      </w:r>
    </w:p>
    <w:p xmlns:wp14="http://schemas.microsoft.com/office/word/2010/wordml" w:rsidP="0E12D109" w14:paraId="595CE8F3" wp14:textId="77777777">
      <w:pPr>
        <w:spacing w:after="8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/>
        </w:rPr>
      </w:pP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No 29, Municipality Rd,                                                             </w:t>
      </w:r>
    </w:p>
    <w:p xmlns:wp14="http://schemas.microsoft.com/office/word/2010/wordml" w:rsidP="0E12D109" w14:paraId="62166481" wp14:textId="77777777">
      <w:pPr>
        <w:spacing w:after="8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3C2E5B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Near ATSC theatre, Pollachi</w:t>
      </w:r>
    </w:p>
    <w:p xmlns:wp14="http://schemas.microsoft.com/office/word/2010/wordml" w:rsidP="1589EF01" w14:paraId="35058A88" wp14:textId="0D791DF6">
      <w:pPr>
        <w:spacing w:after="8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  <w:lang w:val="en-US"/>
        </w:rPr>
      </w:pPr>
      <w:r>
        <w:fldChar w:fldCharType="begin"/>
      </w:r>
      <w:r>
        <w:instrText xml:space="preserve"> HYPERLINK "mailto:Mail:blessyb313@gmail.com" \h </w:instrText>
      </w:r>
      <w:r>
        <w:fldChar w:fldCharType="separate"/>
      </w:r>
      <w:r w:rsidRPr="1589EF01" w:rsidR="0E12D109">
        <w:rPr>
          <w:rStyle w:val="4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  <w:lang w:val="en-US"/>
        </w:rPr>
        <w:t>Mail: blessyb313@gmail.com</w:t>
      </w:r>
      <w:r w:rsidRPr="1589EF01">
        <w:rPr>
          <w:rStyle w:val="4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  <w:lang w:val="en-US"/>
        </w:rPr>
        <w:fldChar w:fldCharType="end"/>
      </w:r>
      <w:r>
        <w:tab/>
      </w:r>
      <w:r w:rsidRPr="1589EF01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  <w:lang w:val="en-US"/>
        </w:rPr>
        <w:t>Ph no:936</w:t>
      </w:r>
      <w:r w:rsidRPr="1589EF01" w:rsidR="1C39BC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  <w:lang w:val="en-US"/>
        </w:rPr>
        <w:t>5687</w:t>
      </w:r>
      <w:r w:rsidRPr="1589EF01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  <w:lang w:val="en-US"/>
        </w:rPr>
        <w:t>524</w:t>
      </w:r>
    </w:p>
    <w:p xmlns:wp14="http://schemas.microsoft.com/office/word/2010/wordml" w:rsidP="0E12D109" w14:paraId="672A6659" wp14:textId="77777777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78205651" wp14:textId="77777777">
      <w:pPr>
        <w:spacing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73B830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CAREER OBJECTIVE</w:t>
      </w:r>
    </w:p>
    <w:p xmlns:wp14="http://schemas.microsoft.com/office/word/2010/wordml" w:rsidP="0E12D109" w14:paraId="158BF35E" wp14:textId="77777777">
      <w:pPr>
        <w:spacing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 seek challenging opportunities where I can fully use my skills for the success of the </w:t>
      </w:r>
      <w:bookmarkStart w:name="_GoBack" w:id="0"/>
      <w:bookmarkEnd w:id="0"/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organization.</w:t>
      </w:r>
    </w:p>
    <w:p xmlns:wp14="http://schemas.microsoft.com/office/word/2010/wordml" w:rsidP="0E12D109" w14:paraId="0A37501D" wp14:textId="77777777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5DAB6C7B" wp14:textId="346D5900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E12D109" w:rsidR="3C2E5BD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EDUCATION DETAILS</w:t>
      </w:r>
    </w:p>
    <w:p w:rsidR="3C2E5BDA" w:rsidP="0E12D109" w:rsidRDefault="3C2E5BDA" w14:paraId="59B45CB5" w14:textId="6DA92194">
      <w:pPr>
        <w:pStyle w:val="1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tbl>
      <w:tblPr>
        <w:tblStyle w:val="5"/>
        <w:tblW w:w="0" w:type="auto"/>
        <w:tblInd w:w="0" w:type="dxa"/>
        <w:tblBorders/>
        <w:tblLayout w:type="autofit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1260"/>
        <w:gridCol w:w="4170"/>
        <w:gridCol w:w="1845"/>
        <w:gridCol w:w="1965"/>
      </w:tblGrid>
      <w:tr xmlns:wp14="http://schemas.microsoft.com/office/word/2010/wordml" w:rsidTr="0D2590C2" w14:paraId="1ADE28F7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36E5840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Course</w:t>
            </w:r>
          </w:p>
        </w:tc>
        <w:tc>
          <w:tcPr>
            <w:tcW w:w="4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68FDF56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Institution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393022E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Board/</w:t>
            </w:r>
          </w:p>
          <w:p w:rsidP="0E12D109" w14:paraId="6FDA386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University</w:t>
            </w:r>
          </w:p>
        </w:tc>
        <w:tc>
          <w:tcPr>
            <w:tcW w:w="19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22EABA1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Marks%/</w:t>
            </w:r>
          </w:p>
          <w:p w:rsidP="0E12D109" w14:paraId="2DDA405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CGPA</w:t>
            </w:r>
          </w:p>
        </w:tc>
      </w:tr>
      <w:tr xmlns:wp14="http://schemas.microsoft.com/office/word/2010/wordml" w:rsidTr="0D2590C2" w14:paraId="3EA47A3F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33096EF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X</w:t>
            </w:r>
          </w:p>
          <w:p w:rsidP="0E12D109" w14:paraId="02EB378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4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5F1505C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Arokiamatha</w:t>
            </w:r>
            <w:proofErr w:type="spellEnd"/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Matriculation School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5FE4A8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bookmarkStart w:name="_Int_Xwq5winu" w:id="2115607198"/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TN</w:t>
            </w:r>
            <w:bookmarkEnd w:id="2115607198"/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State Board</w:t>
            </w:r>
          </w:p>
        </w:tc>
        <w:tc>
          <w:tcPr>
            <w:tcW w:w="19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026BB35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95.4%</w:t>
            </w:r>
          </w:p>
        </w:tc>
      </w:tr>
      <w:tr xmlns:wp14="http://schemas.microsoft.com/office/word/2010/wordml" w:rsidTr="0D2590C2" w14:paraId="2F42CB8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4E45B63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XII</w:t>
            </w:r>
          </w:p>
          <w:p w:rsidP="0E12D109" w14:paraId="6A05A80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4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780E9C9D" wp14:textId="4ED758A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0E12D109" w:rsidR="7E0A82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Tmt</w:t>
            </w:r>
            <w:proofErr w:type="spellEnd"/>
            <w:r w:rsidRPr="0E12D109" w:rsidR="7E0A82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. </w:t>
            </w:r>
            <w:proofErr w:type="spellStart"/>
            <w:r w:rsidRPr="0E12D109" w:rsidR="7E0A82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Rukmaniammal</w:t>
            </w:r>
            <w:proofErr w:type="spellEnd"/>
            <w:r w:rsidRPr="0E12D109" w:rsidR="7E0A82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Higher </w:t>
            </w:r>
            <w:r w:rsidRPr="0E12D109" w:rsidR="7E0A82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Secondary</w:t>
            </w:r>
            <w:r w:rsidRPr="0E12D109" w:rsidR="7E0A82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School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267D191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TN State Board</w:t>
            </w:r>
          </w:p>
          <w:p w:rsidP="0E12D109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6BA6A35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75.33</w:t>
            </w:r>
          </w:p>
        </w:tc>
      </w:tr>
      <w:tr xmlns:wp14="http://schemas.microsoft.com/office/word/2010/wordml" w:rsidTr="0D2590C2" w14:paraId="16309883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4CB5874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  <w:t>B.E</w:t>
            </w:r>
          </w:p>
          <w:p w:rsidP="0E12D109" w14:paraId="41C8F39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</w:p>
        </w:tc>
        <w:tc>
          <w:tcPr>
            <w:tcW w:w="4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18B5A92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DR Mahalingam College of Engineering and Technology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E12D109" w14:paraId="1057E7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Anna University,</w:t>
            </w:r>
          </w:p>
          <w:p w:rsidP="0E12D109" w14:paraId="73796E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E12D109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Chennai</w:t>
            </w:r>
          </w:p>
        </w:tc>
        <w:tc>
          <w:tcPr>
            <w:tcW w:w="19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0D2590C2" w14:paraId="177B0BED" wp14:textId="306BDF90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0D2590C2" w:rsidR="0E12D1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8.5</w:t>
            </w:r>
            <w:r w:rsidRPr="0D2590C2" w:rsidR="4D9D97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6</w:t>
            </w:r>
          </w:p>
        </w:tc>
      </w:tr>
    </w:tbl>
    <w:p xmlns:wp14="http://schemas.microsoft.com/office/word/2010/wordml" w:rsidP="0E12D109" w14:paraId="72A3D3EC" wp14:textId="77777777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0D0B940D" wp14:textId="77777777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41853AA5" wp14:textId="77777777">
      <w:pPr>
        <w:spacing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COURSES DONE</w:t>
      </w:r>
    </w:p>
    <w:p xmlns:wp14="http://schemas.microsoft.com/office/word/2010/wordml" w:rsidP="0E12D109" w14:paraId="0416DEE0" wp14:textId="77777777">
      <w:pPr>
        <w:pStyle w:val="6"/>
        <w:numPr>
          <w:ilvl w:val="0"/>
          <w:numId w:val="7"/>
        </w:numPr>
        <w:spacing w:after="160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7E0A82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Diploma in Computer Applications</w:t>
      </w:r>
      <w:r w:rsidRPr="0E12D109" w:rsidR="7E0A8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course offered by CSC with</w:t>
      </w:r>
      <w:r w:rsidRPr="0E12D109" w:rsidR="7E0A82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‘A Grade’</w:t>
      </w:r>
    </w:p>
    <w:p w:rsidR="7E0A82B8" w:rsidP="0E12D109" w:rsidRDefault="7E0A82B8" w14:paraId="5BD60FDB" w14:textId="21C1C5D0">
      <w:pPr>
        <w:pStyle w:val="6"/>
        <w:numPr>
          <w:ilvl w:val="0"/>
          <w:numId w:val="7"/>
        </w:numPr>
        <w:spacing w:after="160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pPr>
      <w:r w:rsidRPr="0E12D109" w:rsidR="7E0A82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PYTHON </w:t>
      </w:r>
      <w:r w:rsidRPr="0E12D109" w:rsidR="7E0A8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 xml:space="preserve">course offered by CSC with </w:t>
      </w:r>
      <w:r w:rsidRPr="0E12D109" w:rsidR="7E0A82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>‘A Grade’</w:t>
      </w:r>
    </w:p>
    <w:p xmlns:wp14="http://schemas.microsoft.com/office/word/2010/wordml" w:rsidP="0E12D109" w14:paraId="0E27B00A" wp14:textId="77777777">
      <w:pPr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35CC57AB" wp14:textId="77777777">
      <w:pPr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PROGRAMMING LANGUAGES KNOWN</w:t>
      </w:r>
    </w:p>
    <w:p xmlns:wp14="http://schemas.microsoft.com/office/word/2010/wordml" w:rsidP="0E12D109" w14:paraId="37AAF844" wp14:textId="77777777">
      <w:pPr>
        <w:pStyle w:val="6"/>
        <w:numPr>
          <w:ilvl w:val="0"/>
          <w:numId w:val="1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</w:t>
      </w:r>
    </w:p>
    <w:p xmlns:wp14="http://schemas.microsoft.com/office/word/2010/wordml" w:rsidP="0E12D109" w14:paraId="05A11E07" wp14:textId="77777777">
      <w:pPr>
        <w:pStyle w:val="6"/>
        <w:numPr>
          <w:ilvl w:val="0"/>
          <w:numId w:val="1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C++</w:t>
      </w:r>
    </w:p>
    <w:p xmlns:wp14="http://schemas.microsoft.com/office/word/2010/wordml" w:rsidP="0E12D109" w14:paraId="0C1FDE03" wp14:textId="77777777">
      <w:pPr>
        <w:pStyle w:val="6"/>
        <w:numPr>
          <w:ilvl w:val="0"/>
          <w:numId w:val="1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Python</w:t>
      </w:r>
    </w:p>
    <w:p xmlns:wp14="http://schemas.microsoft.com/office/word/2010/wordml" w:rsidP="0E12D109" w14:paraId="60061E4C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:rsidR="3C2E5BDA" w:rsidP="0E12D109" w:rsidRDefault="3C2E5BDA" w14:paraId="46FCB305" w14:textId="53F6FBE0">
      <w:pPr>
        <w:pStyle w:val="1"/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12D109" w14:paraId="487D043D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7E0A82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FIELDS OF INTEREST</w:t>
      </w:r>
    </w:p>
    <w:p xmlns:wp14="http://schemas.microsoft.com/office/word/2010/wordml" w:rsidP="0E12D109" wp14:textId="77777777" w14:paraId="448C3D0A">
      <w:pPr>
        <w:pStyle w:val="6"/>
        <w:numPr>
          <w:ilvl w:val="0"/>
          <w:numId w:val="2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3C2E5B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Programming</w:t>
      </w:r>
    </w:p>
    <w:p w:rsidR="0E12D109" w:rsidP="0E12D109" w:rsidRDefault="0E12D109" w14:paraId="6121A405" w14:textId="061D6D66">
      <w:pPr>
        <w:pStyle w:val="6"/>
        <w:numPr>
          <w:ilvl w:val="0"/>
          <w:numId w:val="2"/>
        </w:numPr>
        <w:spacing w:after="160" w:line="240" w:lineRule="auto"/>
        <w:jc w:val="left"/>
        <w:rPr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>IOT</w:t>
      </w:r>
    </w:p>
    <w:p xmlns:wp14="http://schemas.microsoft.com/office/word/2010/wordml" w:rsidP="0E12D109" w14:paraId="4DD57241" wp14:textId="1320970F">
      <w:pPr>
        <w:pStyle w:val="6"/>
        <w:numPr>
          <w:ilvl w:val="0"/>
          <w:numId w:val="2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/>
        </w:rPr>
        <w:t>Machine Learning</w:t>
      </w:r>
    </w:p>
    <w:p w:rsidR="3C2E5BDA" w:rsidP="0E12D109" w:rsidRDefault="3C2E5BDA" w14:paraId="3D83644D" w14:textId="16A60606">
      <w:pPr>
        <w:pStyle w:val="1"/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12D109" w14:paraId="209C44C0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INTERNSHIP</w:t>
      </w:r>
    </w:p>
    <w:p xmlns:wp14="http://schemas.microsoft.com/office/word/2010/wordml" w:rsidP="0E12D109" w14:paraId="73B313A3" wp14:textId="77777777">
      <w:pPr>
        <w:spacing w:after="160" w:line="24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Internship on </w:t>
      </w: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Computer Networking</w:t>
      </w: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in BSNL</w:t>
      </w:r>
    </w:p>
    <w:p xmlns:wp14="http://schemas.microsoft.com/office/word/2010/wordml" w:rsidP="0E12D109" w14:paraId="4B94D5A5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79493A47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PROJECTS DONE</w:t>
      </w:r>
    </w:p>
    <w:p xmlns:wp14="http://schemas.microsoft.com/office/word/2010/wordml" w:rsidP="0E12D109" w14:paraId="3DEEC669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xmlns:wp14="http://schemas.microsoft.com/office/word/2010/wordml" w:rsidP="0E12D109" w14:paraId="672EB8A5" wp14:textId="6F148508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lang w:val="en-US"/>
        </w:rPr>
      </w:pP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 xml:space="preserve">Mini Project – Flood Detection System Using </w:t>
      </w:r>
      <w:bookmarkStart w:name="_Int_vHs4BtRK" w:id="1970831750"/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IOT (Internet of Things)</w:t>
      </w:r>
      <w:bookmarkEnd w:id="1970831750"/>
    </w:p>
    <w:p xmlns:wp14="http://schemas.microsoft.com/office/word/2010/wordml" w:rsidP="0E12D109" w14:paraId="76F14579" wp14:textId="77777777">
      <w:pPr>
        <w:spacing w:after="160" w:line="240" w:lineRule="auto"/>
        <w:ind w:lef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US"/>
        </w:rPr>
      </w:pPr>
      <w:r w:rsidRPr="0E12D109" w:rsidR="0E12D10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US"/>
        </w:rPr>
        <w:t xml:space="preserve">In this project, the </w:t>
      </w:r>
      <w:r w:rsidRPr="0E12D109" w:rsidR="0E12D10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US"/>
        </w:rPr>
        <w:t>objective</w:t>
      </w:r>
      <w:r w:rsidRPr="0E12D109" w:rsidR="0E12D109">
        <w:rPr>
          <w:rFonts w:ascii="Times New Roman" w:hAnsi="Times New Roman" w:eastAsia="Times New Roman" w:cs="Times New Roman"/>
          <w:i w:val="0"/>
          <w:iCs w:val="0"/>
          <w:sz w:val="24"/>
          <w:szCs w:val="24"/>
          <w:lang w:val="en-US"/>
        </w:rPr>
        <w:t xml:space="preserve"> is to sense the water levels at riverbeds and check whether they are at a normal condition or not. If they reach beyond the limit, then it alerts the people through LED indications as well as through internet application.</w:t>
      </w:r>
    </w:p>
    <w:p w:rsidR="0E12D109" w:rsidP="0E12D109" w:rsidRDefault="0E12D109" w14:paraId="10BB100B" w14:textId="59E05382">
      <w:pPr>
        <w:pStyle w:val="1"/>
        <w:spacing w:after="160" w:line="240" w:lineRule="auto"/>
        <w:ind w:left="0" w:firstLine="0"/>
        <w:jc w:val="left"/>
        <w:rPr>
          <w:rFonts w:ascii="Times New Roman" w:hAnsi="Times New Roman" w:eastAsia="Times New Roman" w:cs="Times New Roman"/>
          <w:i w:val="0"/>
          <w:iCs w:val="0"/>
          <w:sz w:val="22"/>
          <w:szCs w:val="22"/>
          <w:lang w:val="en-US"/>
        </w:rPr>
      </w:pPr>
    </w:p>
    <w:p w:rsidR="0E12D109" w:rsidP="0E12D109" w:rsidRDefault="0E12D109" w14:paraId="7634FBAC" w14:textId="74555EC1">
      <w:pPr>
        <w:pStyle w:val="1"/>
        <w:spacing w:after="160" w:line="24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lang w:val="en-US"/>
        </w:rPr>
      </w:pP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lang w:val="en-US"/>
        </w:rPr>
        <w:t xml:space="preserve">Sign Language Recognition Using </w:t>
      </w:r>
      <w:bookmarkStart w:name="_Int_yo3ZELsb" w:id="1819969309"/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  <w:lang w:val="en-US"/>
        </w:rPr>
        <w:t>ML (Machine Learning)</w:t>
      </w:r>
      <w:bookmarkEnd w:id="1819969309"/>
    </w:p>
    <w:p w:rsidR="0E12D109" w:rsidP="0E12D109" w:rsidRDefault="0E12D109" w14:paraId="275C35D4" w14:textId="7BE85DF0">
      <w:pPr>
        <w:pStyle w:val="1"/>
        <w:spacing w:after="160" w:line="240" w:lineRule="auto"/>
        <w:ind w:left="0" w:firstLine="720"/>
        <w:jc w:val="left"/>
        <w:rPr>
          <w:rFonts w:ascii="Times New Roman" w:hAnsi="Times New Roman" w:eastAsia="Times New Roman" w:cs="Times New Roman"/>
          <w:i w:val="0"/>
          <w:iCs w:val="0"/>
          <w:sz w:val="22"/>
          <w:szCs w:val="22"/>
          <w:lang w:val="en-US"/>
        </w:rPr>
      </w:pPr>
      <w:r w:rsidRPr="0E12D109" w:rsidR="0E12D109">
        <w:rPr>
          <w:rFonts w:ascii="Times New Roman" w:hAnsi="Times New Roman" w:eastAsia="Times New Roman" w:cs="Times New Roman"/>
          <w:i w:val="0"/>
          <w:iCs w:val="0"/>
          <w:sz w:val="22"/>
          <w:szCs w:val="22"/>
          <w:lang w:val="en-US"/>
        </w:rPr>
        <w:t xml:space="preserve">The </w:t>
      </w:r>
      <w:r w:rsidRPr="0E12D109" w:rsidR="0E12D109">
        <w:rPr>
          <w:rFonts w:ascii="Times New Roman" w:hAnsi="Times New Roman" w:eastAsia="Times New Roman" w:cs="Times New Roman"/>
          <w:i w:val="0"/>
          <w:iCs w:val="0"/>
          <w:sz w:val="22"/>
          <w:szCs w:val="22"/>
          <w:lang w:val="en-US"/>
        </w:rPr>
        <w:t>objective</w:t>
      </w:r>
      <w:r w:rsidRPr="0E12D109" w:rsidR="0E12D109">
        <w:rPr>
          <w:rFonts w:ascii="Times New Roman" w:hAnsi="Times New Roman" w:eastAsia="Times New Roman" w:cs="Times New Roman"/>
          <w:i w:val="0"/>
          <w:iCs w:val="0"/>
          <w:sz w:val="22"/>
          <w:szCs w:val="22"/>
          <w:lang w:val="en-US"/>
        </w:rPr>
        <w:t xml:space="preserve"> of this project is to build a sign language interpreter using Machine learning technology. In this project we train a Convolutional Neural Network model using the collected sign language data and predict the sign language using the trained model.</w:t>
      </w:r>
    </w:p>
    <w:p xmlns:wp14="http://schemas.microsoft.com/office/word/2010/wordml" w:rsidP="0E12D109" w14:paraId="3656B9AB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P="0E12D109" w14:paraId="55458254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PERSONAL SKILLS</w:t>
      </w:r>
    </w:p>
    <w:p xmlns:wp14="http://schemas.microsoft.com/office/word/2010/wordml" w:rsidP="0E12D109" w14:paraId="44B9E5ED" wp14:textId="77777777">
      <w:pPr>
        <w:pStyle w:val="6"/>
        <w:numPr>
          <w:ilvl w:val="0"/>
          <w:numId w:val="3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Good Listener</w:t>
      </w:r>
    </w:p>
    <w:p xmlns:wp14="http://schemas.microsoft.com/office/word/2010/wordml" w:rsidP="0E12D109" w14:paraId="7B9357F9" wp14:textId="77777777">
      <w:pPr>
        <w:pStyle w:val="6"/>
        <w:numPr>
          <w:ilvl w:val="0"/>
          <w:numId w:val="3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Organizing Skills</w:t>
      </w:r>
    </w:p>
    <w:p xmlns:wp14="http://schemas.microsoft.com/office/word/2010/wordml" w:rsidP="0E12D109" w14:paraId="1A310CAD" wp14:textId="77777777">
      <w:pPr>
        <w:pStyle w:val="6"/>
        <w:numPr>
          <w:ilvl w:val="0"/>
          <w:numId w:val="3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Leadership Quality</w:t>
      </w:r>
    </w:p>
    <w:p xmlns:wp14="http://schemas.microsoft.com/office/word/2010/wordml" w:rsidP="0E12D109" w14:paraId="6E26504A" wp14:textId="77777777">
      <w:pPr>
        <w:pStyle w:val="6"/>
        <w:numPr>
          <w:ilvl w:val="0"/>
          <w:numId w:val="3"/>
        </w:num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Team Working</w:t>
      </w:r>
    </w:p>
    <w:p xmlns:wp14="http://schemas.microsoft.com/office/word/2010/wordml" w:rsidP="0E12D109" w14:paraId="45FB0818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P="0E12D109" w14:paraId="0ED3D539" wp14:textId="77777777"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“I hereby declare that the information provided is true to the best of my knowledge and belief.”</w:t>
      </w:r>
    </w:p>
    <w:p xmlns:wp14="http://schemas.microsoft.com/office/word/2010/wordml" w:rsidP="0E12D109" w14:paraId="049F31CB" wp14:textId="77777777"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53128261" wp14:textId="77777777"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77AE0F37" wp14:textId="77777777"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DATE:                                                                                                                </w:t>
      </w:r>
      <w:bookmarkStart w:name="_Int_haiUogQv" w:id="241928604"/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(</w:t>
      </w:r>
      <w:bookmarkEnd w:id="241928604"/>
      <w:r w:rsidRPr="0E12D109" w:rsidR="0E12D1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BLESSING V)</w:t>
      </w:r>
      <w:r>
        <w:br w:type="textWrapping"/>
      </w:r>
    </w:p>
    <w:p xmlns:wp14="http://schemas.microsoft.com/office/word/2010/wordml" w:rsidP="0E12D109" w14:paraId="62486C05" wp14:textId="77777777"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4101652C" wp14:textId="77777777">
      <w:pPr>
        <w:ind w:left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4B99056E" wp14:textId="77777777">
      <w:pPr>
        <w:ind w:left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1299C43A" wp14:textId="77777777">
      <w:pPr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4DDBEF00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P="0E12D109" w14:paraId="3461D779" wp14:textId="77777777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3CF2D8B6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E12D109">
        <w:rPr>
          <w:rFonts w:ascii="Times New Roman" w:hAnsi="Times New Roman" w:eastAsia="Times New Roman" w:cs="Times New Roman"/>
          <w:i w:val="0"/>
          <w:iCs w:val="0"/>
        </w:rPr>
        <w:br w:type="page"/>
      </w:r>
    </w:p>
    <w:p xmlns:wp14="http://schemas.microsoft.com/office/word/2010/wordml" w:rsidP="0E12D109" w14:paraId="0FB78278" wp14:textId="77777777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0E12D109" w14:paraId="1FC39945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P="0E12D109" w14:paraId="0562CB0E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P="0E12D109" w14:paraId="34CE0A41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2EBF3C5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D98A12B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2946DB82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5997CC1D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110FFD37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B699379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3FE9F23F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1F72F646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08CE6F91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1CDCEAD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BB9E253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23DE523C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52E56223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07547A01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5043CB0F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07459315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537F28F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DFB9E20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70DF9E56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44E871BC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144A5D23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738610EB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37805D2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463F29E8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3B7B4B86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3A0FF5F2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5630AD66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1829076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2BA226A1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17AD93B2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0DE4B5B7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6204FF1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2DBF0D7D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xmlns:wp14="http://schemas.microsoft.com/office/word/2010/wordml" w:rsidP="0E12D109" w14:paraId="6B62F1B3" wp14:textId="77777777">
      <w:pPr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2F2C34E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680A4E5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19219836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296FEF7D" wp14:textId="77777777">
      <w:pPr>
        <w:spacing w:before="0" w:after="0" w:line="259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HRo/8GY9z/2zhI" int2:id="p5pw50hy">
      <int2:state int2:type="LegacyProofing" int2:value="Rejected"/>
    </int2:textHash>
    <int2:textHash int2:hashCode="xpiqV4vdD4mOZ6" int2:id="zWYIUb6z">
      <int2:state int2:type="LegacyProofing" int2:value="Rejected"/>
    </int2:textHash>
    <int2:textHash int2:hashCode="4/aCfMy+WE45M8" int2:id="acGDIi09">
      <int2:state int2:type="LegacyProofing" int2:value="Rejected"/>
    </int2:textHash>
    <int2:bookmark int2:bookmarkName="_Int_yo3ZELsb" int2:invalidationBookmarkName="" int2:hashCode="cFiEnU/w4xULJH" int2:id="8SOKiT82"/>
    <int2:bookmark int2:bookmarkName="_Int_vHs4BtRK" int2:invalidationBookmarkName="" int2:hashCode="zSNUayPSBd/yT/" int2:id="YpZiNVhW"/>
    <int2:bookmark int2:bookmarkName="_Int_Xwq5winu" int2:invalidationBookmarkName="" int2:hashCode="95+i1KCimoMbzA" int2:id="mYTyVi6K">
      <int2:state int2:type="AugLoop_Acronyms_AcronymsCritique" int2:value="Rejected"/>
    </int2:bookmark>
    <int2:bookmark int2:bookmarkName="_Int_haiUogQv" int2:invalidationBookmarkName="" int2:hashCode="s91cIAnPxblTo3" int2:id="79YDwHTD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6">
    <w:nsid w:val="10c09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c95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b0ba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b29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CF092B84"/>
    <w:multiLevelType w:val="multilevel"/>
    <w:tmpl w:val="CF092B8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5289C"/>
    <w:rsid w:val="008E9825"/>
    <w:rsid w:val="02227B00"/>
    <w:rsid w:val="028716BD"/>
    <w:rsid w:val="02D2EC4D"/>
    <w:rsid w:val="03C638E7"/>
    <w:rsid w:val="0498B421"/>
    <w:rsid w:val="04A685A5"/>
    <w:rsid w:val="06EB435F"/>
    <w:rsid w:val="07739758"/>
    <w:rsid w:val="0891BC84"/>
    <w:rsid w:val="08E7A6D2"/>
    <w:rsid w:val="08F217C5"/>
    <w:rsid w:val="0B284384"/>
    <w:rsid w:val="0BC95D46"/>
    <w:rsid w:val="0BDA03B8"/>
    <w:rsid w:val="0BEC75FF"/>
    <w:rsid w:val="0C68E8C9"/>
    <w:rsid w:val="0CABE562"/>
    <w:rsid w:val="0D2590C2"/>
    <w:rsid w:val="0D73A937"/>
    <w:rsid w:val="0E12D109"/>
    <w:rsid w:val="0E1C09B3"/>
    <w:rsid w:val="0E81AA0F"/>
    <w:rsid w:val="0F08EB8E"/>
    <w:rsid w:val="0F4C73B8"/>
    <w:rsid w:val="0FBC99A1"/>
    <w:rsid w:val="0FE875D2"/>
    <w:rsid w:val="10551C3C"/>
    <w:rsid w:val="1089D378"/>
    <w:rsid w:val="10A4BBEF"/>
    <w:rsid w:val="10EAC0F2"/>
    <w:rsid w:val="112755D7"/>
    <w:rsid w:val="112C09C8"/>
    <w:rsid w:val="11844633"/>
    <w:rsid w:val="12389ECA"/>
    <w:rsid w:val="12408C50"/>
    <w:rsid w:val="1284122A"/>
    <w:rsid w:val="141FE28B"/>
    <w:rsid w:val="14867343"/>
    <w:rsid w:val="15703F8C"/>
    <w:rsid w:val="1589EF01"/>
    <w:rsid w:val="15BBB2EC"/>
    <w:rsid w:val="15C3A072"/>
    <w:rsid w:val="161D7E47"/>
    <w:rsid w:val="16362587"/>
    <w:rsid w:val="16964D82"/>
    <w:rsid w:val="16AB3563"/>
    <w:rsid w:val="176EF6AE"/>
    <w:rsid w:val="17A9A768"/>
    <w:rsid w:val="1807C066"/>
    <w:rsid w:val="1932DB31"/>
    <w:rsid w:val="19E2D625"/>
    <w:rsid w:val="1A23CF97"/>
    <w:rsid w:val="1AEDEEB4"/>
    <w:rsid w:val="1C063684"/>
    <w:rsid w:val="1C39BCE4"/>
    <w:rsid w:val="1C8EE7CC"/>
    <w:rsid w:val="1DB6A762"/>
    <w:rsid w:val="1DE7C1CF"/>
    <w:rsid w:val="21957A4F"/>
    <w:rsid w:val="22A3EF5F"/>
    <w:rsid w:val="2389B86B"/>
    <w:rsid w:val="258E50DC"/>
    <w:rsid w:val="25D9C43C"/>
    <w:rsid w:val="281DE430"/>
    <w:rsid w:val="28C5F19E"/>
    <w:rsid w:val="2AC644D7"/>
    <w:rsid w:val="2B28EC17"/>
    <w:rsid w:val="2BBEF67D"/>
    <w:rsid w:val="2BEAC637"/>
    <w:rsid w:val="2C5AFB87"/>
    <w:rsid w:val="2CD82CF6"/>
    <w:rsid w:val="2D779585"/>
    <w:rsid w:val="2D779585"/>
    <w:rsid w:val="2E73FD57"/>
    <w:rsid w:val="3092B502"/>
    <w:rsid w:val="30EA684E"/>
    <w:rsid w:val="310323DF"/>
    <w:rsid w:val="319B2EA8"/>
    <w:rsid w:val="31CC9116"/>
    <w:rsid w:val="32595EAA"/>
    <w:rsid w:val="33922A25"/>
    <w:rsid w:val="339AEF6B"/>
    <w:rsid w:val="33D6EBFE"/>
    <w:rsid w:val="343B316D"/>
    <w:rsid w:val="34E33EDB"/>
    <w:rsid w:val="358E5960"/>
    <w:rsid w:val="35EE330A"/>
    <w:rsid w:val="3755289C"/>
    <w:rsid w:val="377FF007"/>
    <w:rsid w:val="37CCD381"/>
    <w:rsid w:val="38EE617D"/>
    <w:rsid w:val="3A02235E"/>
    <w:rsid w:val="3A1B32D6"/>
    <w:rsid w:val="3A9BFF87"/>
    <w:rsid w:val="3AF5E651"/>
    <w:rsid w:val="3B063675"/>
    <w:rsid w:val="3BB70337"/>
    <w:rsid w:val="3C2E5BDA"/>
    <w:rsid w:val="3C9FDBF4"/>
    <w:rsid w:val="3CD5450C"/>
    <w:rsid w:val="3CEE50C0"/>
    <w:rsid w:val="3D2148DD"/>
    <w:rsid w:val="3D39C420"/>
    <w:rsid w:val="3E64AD9B"/>
    <w:rsid w:val="3F9E9EED"/>
    <w:rsid w:val="40ED1B9A"/>
    <w:rsid w:val="4108799E"/>
    <w:rsid w:val="411DCC32"/>
    <w:rsid w:val="4288EBFB"/>
    <w:rsid w:val="42C92036"/>
    <w:rsid w:val="42EDC426"/>
    <w:rsid w:val="42FCB7BA"/>
    <w:rsid w:val="42FCB7BA"/>
    <w:rsid w:val="449CC897"/>
    <w:rsid w:val="44C08D6F"/>
    <w:rsid w:val="450C1361"/>
    <w:rsid w:val="4565D303"/>
    <w:rsid w:val="462564E8"/>
    <w:rsid w:val="46957789"/>
    <w:rsid w:val="4701A364"/>
    <w:rsid w:val="475C5D1E"/>
    <w:rsid w:val="489D73C5"/>
    <w:rsid w:val="4A4D5DB8"/>
    <w:rsid w:val="4AA76E5E"/>
    <w:rsid w:val="4C8EB21F"/>
    <w:rsid w:val="4CA39A00"/>
    <w:rsid w:val="4D9D9772"/>
    <w:rsid w:val="4E29CACB"/>
    <w:rsid w:val="502AEC6A"/>
    <w:rsid w:val="5244560B"/>
    <w:rsid w:val="53814325"/>
    <w:rsid w:val="5504A7CC"/>
    <w:rsid w:val="56728032"/>
    <w:rsid w:val="56A0782D"/>
    <w:rsid w:val="57162348"/>
    <w:rsid w:val="578BA489"/>
    <w:rsid w:val="584731C9"/>
    <w:rsid w:val="58D0504E"/>
    <w:rsid w:val="58DCF3F8"/>
    <w:rsid w:val="59619F98"/>
    <w:rsid w:val="5AFDBEFE"/>
    <w:rsid w:val="5B2A0286"/>
    <w:rsid w:val="5C50E09E"/>
    <w:rsid w:val="5C53A59A"/>
    <w:rsid w:val="5CC5D2E7"/>
    <w:rsid w:val="5D3BEAA5"/>
    <w:rsid w:val="5D8564CC"/>
    <w:rsid w:val="5EBC5D02"/>
    <w:rsid w:val="5F3EACD4"/>
    <w:rsid w:val="5FB44DDA"/>
    <w:rsid w:val="61ADDDC6"/>
    <w:rsid w:val="6302DC96"/>
    <w:rsid w:val="631DE547"/>
    <w:rsid w:val="63EE0195"/>
    <w:rsid w:val="64F4C121"/>
    <w:rsid w:val="65AB5EA2"/>
    <w:rsid w:val="66083255"/>
    <w:rsid w:val="66C9A48E"/>
    <w:rsid w:val="67894D10"/>
    <w:rsid w:val="680F5BF2"/>
    <w:rsid w:val="6926C763"/>
    <w:rsid w:val="693FD317"/>
    <w:rsid w:val="69721E1A"/>
    <w:rsid w:val="69C83244"/>
    <w:rsid w:val="6A59B30B"/>
    <w:rsid w:val="6AC8A887"/>
    <w:rsid w:val="6C306E84"/>
    <w:rsid w:val="6D38E612"/>
    <w:rsid w:val="6DA3761C"/>
    <w:rsid w:val="6DC9FD7B"/>
    <w:rsid w:val="6DCC3EE5"/>
    <w:rsid w:val="6E383455"/>
    <w:rsid w:val="6E458F3D"/>
    <w:rsid w:val="70139773"/>
    <w:rsid w:val="707086D4"/>
    <w:rsid w:val="71075A66"/>
    <w:rsid w:val="720C5735"/>
    <w:rsid w:val="73935B38"/>
    <w:rsid w:val="73B83045"/>
    <w:rsid w:val="754BE57D"/>
    <w:rsid w:val="75955FA4"/>
    <w:rsid w:val="75AE8801"/>
    <w:rsid w:val="76E7B5DE"/>
    <w:rsid w:val="771C77A1"/>
    <w:rsid w:val="780580FB"/>
    <w:rsid w:val="78E03476"/>
    <w:rsid w:val="798F1213"/>
    <w:rsid w:val="7A3FF0B9"/>
    <w:rsid w:val="7A62DC7A"/>
    <w:rsid w:val="7A68D0C7"/>
    <w:rsid w:val="7AF141BF"/>
    <w:rsid w:val="7C61A31D"/>
    <w:rsid w:val="7CFF6A29"/>
    <w:rsid w:val="7E0A8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7704E751"/>
  <w15:docId w15:val="{5C8E350A-F64E-4987-BC4C-05F94854315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7" /><Relationship Type="http://schemas.openxmlformats.org/officeDocument/2006/relationships/image" Target="media/image1.jpeg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/word/intelligence2.xml" Id="R9e0a68b29af7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2022-02-28T12:46:00.0000000Z</dcterms:created>
  <dc:creator>BLESSING   V</dc:creator>
  <lastModifiedBy>BLESSING   V</lastModifiedBy>
  <dcterms:modified xsi:type="dcterms:W3CDTF">2022-09-21T17:23:40.1088733Z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B3CEE12573DB4FADA26C0407EC56315E</vt:lpwstr>
  </property>
</Properties>
</file>